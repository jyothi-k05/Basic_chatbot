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5CDA" w14:textId="77777777" w:rsidR="00EE37E4" w:rsidRDefault="00000000">
      <w:pPr>
        <w:pStyle w:val="Title"/>
      </w:pPr>
      <w:r>
        <w:t>Flask + Groq Chatbot – Beginner Guide</w:t>
      </w:r>
    </w:p>
    <w:p w14:paraId="08A2E01B" w14:textId="77777777" w:rsidR="00EE37E4" w:rsidRDefault="00000000">
      <w:pPr>
        <w:pStyle w:val="Heading1"/>
      </w:pPr>
      <w:r>
        <w:t>1. Introduction</w:t>
      </w:r>
    </w:p>
    <w:p w14:paraId="6B7C152B" w14:textId="77777777" w:rsidR="00EE37E4" w:rsidRDefault="00000000">
      <w:r>
        <w:t>This project is a chatbot web application built using Flask (a Python web framework) and the Groq API (which provides powerful AI models such as LLaMA). The chatbot has a modern navy-blue UI with emoji stickers and allows users to type questions and receive real-time AI-generated answers.</w:t>
      </w:r>
      <w:r>
        <w:br/>
      </w:r>
      <w:r>
        <w:br/>
        <w:t>Why this project is useful for beginners:</w:t>
      </w:r>
      <w:r>
        <w:br/>
        <w:t>• Learn how to build a web app with Flask.</w:t>
      </w:r>
      <w:r>
        <w:br/>
        <w:t>• Understand how to call an external API (Groq).</w:t>
      </w:r>
      <w:r>
        <w:br/>
        <w:t>• Explore how frontend (HTML/CSS/JavaScript) connects with backend (Python).</w:t>
      </w:r>
    </w:p>
    <w:p w14:paraId="1244F6A7" w14:textId="77777777" w:rsidR="00EE37E4" w:rsidRDefault="00000000">
      <w:pPr>
        <w:pStyle w:val="Heading1"/>
      </w:pPr>
      <w:r>
        <w:t>2. Project Setup</w:t>
      </w:r>
    </w:p>
    <w:p w14:paraId="7AB72B06" w14:textId="77777777" w:rsidR="00EE37E4" w:rsidRDefault="00000000">
      <w:pPr>
        <w:pStyle w:val="Heading2"/>
      </w:pPr>
      <w:r>
        <w:t>Requirements</w:t>
      </w:r>
    </w:p>
    <w:p w14:paraId="5FFA7486" w14:textId="77777777" w:rsidR="00EE37E4" w:rsidRDefault="00000000">
      <w:r>
        <w:t>• Python 3.8 or higher</w:t>
      </w:r>
      <w:r>
        <w:br/>
        <w:t>• Groq API Key (get it from https://console.groq.com/)</w:t>
      </w:r>
      <w:r>
        <w:br/>
        <w:t>• Libraries: Flask, requests</w:t>
      </w:r>
    </w:p>
    <w:p w14:paraId="26550F86" w14:textId="77777777" w:rsidR="00EE37E4" w:rsidRDefault="00000000">
      <w:pPr>
        <w:pStyle w:val="Heading2"/>
      </w:pPr>
      <w:r>
        <w:t>Steps</w:t>
      </w:r>
    </w:p>
    <w:p w14:paraId="28414F2A" w14:textId="06D68921" w:rsidR="00EE37E4" w:rsidRDefault="00000000">
      <w:r>
        <w:t>1. Clone the repository:</w:t>
      </w:r>
      <w:r>
        <w:br/>
        <w:t xml:space="preserve">   git clone https://github.com/your-username/flask-groq-chatbot.git</w:t>
      </w:r>
      <w:r>
        <w:br/>
        <w:t xml:space="preserve">   cd flask-groq-chatbot</w:t>
      </w:r>
      <w:r>
        <w:br/>
      </w:r>
      <w:r>
        <w:br/>
        <w:t>2. Create a virtual environment and activate it:</w:t>
      </w:r>
      <w:r>
        <w:br/>
        <w:t xml:space="preserve">   python -m venv venv</w:t>
      </w:r>
      <w:r>
        <w:br/>
        <w:t xml:space="preserve">   source venv/bin/activate   # Mac/Linux</w:t>
      </w:r>
      <w:r>
        <w:br/>
        <w:t xml:space="preserve">   venv\Scripts\activate    # Windows</w:t>
      </w:r>
      <w:r>
        <w:br/>
      </w:r>
      <w:r>
        <w:br/>
        <w:t>3. Install dependencies:</w:t>
      </w:r>
      <w:r>
        <w:br/>
        <w:t xml:space="preserve">   pip install -r </w:t>
      </w:r>
      <w:r w:rsidR="00FA71BC">
        <w:t>chatbot_</w:t>
      </w:r>
      <w:r>
        <w:t>requirement.txt</w:t>
      </w:r>
      <w:r>
        <w:br/>
      </w:r>
      <w:r>
        <w:br/>
        <w:t>4. Open app.py and replace the placeholder with your Groq API key:</w:t>
      </w:r>
      <w:r>
        <w:br/>
        <w:t xml:space="preserve">   GROQ_API_KEY = "your_api_key_here"</w:t>
      </w:r>
    </w:p>
    <w:p w14:paraId="6C86BCAC" w14:textId="77777777" w:rsidR="00EE37E4" w:rsidRDefault="00000000">
      <w:pPr>
        <w:pStyle w:val="Heading1"/>
      </w:pPr>
      <w:r>
        <w:t>3. Code Explanation</w:t>
      </w:r>
    </w:p>
    <w:p w14:paraId="0800F817" w14:textId="07D2A0EF" w:rsidR="00EE37E4" w:rsidRDefault="00000000">
      <w:r>
        <w:t>• Flask Backend (</w:t>
      </w:r>
      <w:r w:rsidR="00FA71BC">
        <w:t>chatbot</w:t>
      </w:r>
      <w:r>
        <w:t>.py):</w:t>
      </w:r>
      <w:r>
        <w:br/>
        <w:t xml:space="preserve">   - '/' → Serves the chatbot HTML interface.</w:t>
      </w:r>
      <w:r>
        <w:br/>
      </w:r>
      <w:r>
        <w:lastRenderedPageBreak/>
        <w:t xml:space="preserve">   - '/chat' → Receives user input, sends it to Groq API, and returns AI’s reply.</w:t>
      </w:r>
      <w:r>
        <w:br/>
      </w:r>
      <w:r>
        <w:br/>
        <w:t xml:space="preserve">• Frontend (HTML/CSS/JS inside </w:t>
      </w:r>
      <w:r w:rsidR="00FA71BC">
        <w:t>chatbot</w:t>
      </w:r>
      <w:r>
        <w:t>.py):</w:t>
      </w:r>
      <w:r>
        <w:br/>
        <w:t xml:space="preserve">   - HTML → Defines chatbot layout.</w:t>
      </w:r>
      <w:r>
        <w:br/>
        <w:t xml:space="preserve">   - CSS → Styles the navy-blue theme and floating emoji stickers.</w:t>
      </w:r>
      <w:r>
        <w:br/>
        <w:t xml:space="preserve">   - JavaScript → Sends user messages to Flask using fetch() and updates chat history dynamically.</w:t>
      </w:r>
      <w:r>
        <w:br/>
      </w:r>
      <w:r>
        <w:br/>
        <w:t>• Groq API Call:</w:t>
      </w:r>
      <w:r>
        <w:br/>
        <w:t xml:space="preserve">   - Uses requests.post() to send a chat completion request.</w:t>
      </w:r>
      <w:r>
        <w:br/>
        <w:t xml:space="preserve">   - Model used: llama-3.1-8b-instant.</w:t>
      </w:r>
      <w:r>
        <w:br/>
        <w:t xml:space="preserve">   - Returns AI response as JSON, which is displayed in the chat.</w:t>
      </w:r>
    </w:p>
    <w:p w14:paraId="283A4986" w14:textId="77777777" w:rsidR="00EE37E4" w:rsidRDefault="00000000">
      <w:pPr>
        <w:pStyle w:val="Heading1"/>
      </w:pPr>
      <w:r>
        <w:t>4. Running the App</w:t>
      </w:r>
    </w:p>
    <w:p w14:paraId="5F2351E0" w14:textId="7A280F2E" w:rsidR="00EE37E4" w:rsidRDefault="00000000">
      <w:r>
        <w:t>1. Start the Flask server:</w:t>
      </w:r>
      <w:r>
        <w:br/>
        <w:t xml:space="preserve">   python </w:t>
      </w:r>
      <w:r w:rsidR="00FA71BC">
        <w:t>chatbot</w:t>
      </w:r>
      <w:r>
        <w:t>.py</w:t>
      </w:r>
      <w:r>
        <w:br/>
      </w:r>
      <w:r>
        <w:br/>
        <w:t>2. Open your browser at:</w:t>
      </w:r>
      <w:r>
        <w:br/>
        <w:t xml:space="preserve">   </w:t>
      </w:r>
      <w:hyperlink r:id="rId6" w:history="1">
        <w:r w:rsidR="00FA71BC" w:rsidRPr="00196B48">
          <w:rPr>
            <w:rStyle w:val="Hyperlink"/>
          </w:rPr>
          <w:t>http://127.0.0.1:5000</w:t>
        </w:r>
      </w:hyperlink>
      <w:r w:rsidR="00FA71BC">
        <w:t xml:space="preserve"> # it is just the example url </w:t>
      </w:r>
      <w:r>
        <w:br/>
      </w:r>
      <w:r>
        <w:br/>
        <w:t>3. Type a question, and the bot will reply instantly!</w:t>
      </w:r>
    </w:p>
    <w:p w14:paraId="6908E10E" w14:textId="77777777" w:rsidR="00EE37E4" w:rsidRDefault="00000000">
      <w:pPr>
        <w:pStyle w:val="Heading1"/>
      </w:pPr>
      <w:r>
        <w:t>5. Example Output</w:t>
      </w:r>
    </w:p>
    <w:p w14:paraId="14AEB865" w14:textId="77777777" w:rsidR="00EE37E4" w:rsidRDefault="00000000">
      <w:r>
        <w:t>You: What is AI?</w:t>
      </w:r>
      <w:r>
        <w:br/>
        <w:t>Bot: Artificial Intelligence is the field of computer science focused on creating systems that can perform tasks that normally require human intelligence.</w:t>
      </w:r>
    </w:p>
    <w:p w14:paraId="0DE4BA29" w14:textId="77777777" w:rsidR="00EE37E4" w:rsidRDefault="00000000">
      <w:pPr>
        <w:pStyle w:val="Heading1"/>
      </w:pPr>
      <w:r>
        <w:t>6. Conclusion</w:t>
      </w:r>
    </w:p>
    <w:p w14:paraId="1AC6649A" w14:textId="77777777" w:rsidR="00EE37E4" w:rsidRDefault="00000000">
      <w:r>
        <w:t>This project helps beginners understand the basics of:</w:t>
      </w:r>
      <w:r>
        <w:br/>
        <w:t>• Flask web development</w:t>
      </w:r>
      <w:r>
        <w:br/>
        <w:t>• Using APIs in Python</w:t>
      </w:r>
      <w:r>
        <w:br/>
        <w:t>• Connecting frontend and backend for real-time communication</w:t>
      </w:r>
      <w:r>
        <w:br/>
      </w:r>
      <w:r>
        <w:br/>
        <w:t>You can extend the chatbot further by:</w:t>
      </w:r>
      <w:r>
        <w:br/>
        <w:t>• Adding a database for chat history</w:t>
      </w:r>
      <w:r>
        <w:br/>
        <w:t>• Supporting multiple languages</w:t>
      </w:r>
      <w:r>
        <w:br/>
        <w:t>• Deploying to a platform like Render or Heroku</w:t>
      </w:r>
    </w:p>
    <w:sectPr w:rsidR="00EE37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933365">
    <w:abstractNumId w:val="8"/>
  </w:num>
  <w:num w:numId="2" w16cid:durableId="1082220972">
    <w:abstractNumId w:val="6"/>
  </w:num>
  <w:num w:numId="3" w16cid:durableId="1757095530">
    <w:abstractNumId w:val="5"/>
  </w:num>
  <w:num w:numId="4" w16cid:durableId="992755506">
    <w:abstractNumId w:val="4"/>
  </w:num>
  <w:num w:numId="5" w16cid:durableId="788015428">
    <w:abstractNumId w:val="7"/>
  </w:num>
  <w:num w:numId="6" w16cid:durableId="813719245">
    <w:abstractNumId w:val="3"/>
  </w:num>
  <w:num w:numId="7" w16cid:durableId="745568195">
    <w:abstractNumId w:val="2"/>
  </w:num>
  <w:num w:numId="8" w16cid:durableId="1368916131">
    <w:abstractNumId w:val="1"/>
  </w:num>
  <w:num w:numId="9" w16cid:durableId="37096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8DB"/>
    <w:rsid w:val="00841443"/>
    <w:rsid w:val="00AA1D8D"/>
    <w:rsid w:val="00B47730"/>
    <w:rsid w:val="00CB0664"/>
    <w:rsid w:val="00EE37E4"/>
    <w:rsid w:val="00FA71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C97D8"/>
  <w14:defaultImageDpi w14:val="300"/>
  <w15:docId w15:val="{8F72DAB8-3064-4951-858A-45372632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A71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Jyothi Kottapalli</cp:lastModifiedBy>
  <cp:revision>3</cp:revision>
  <dcterms:created xsi:type="dcterms:W3CDTF">2013-12-23T23:15:00Z</dcterms:created>
  <dcterms:modified xsi:type="dcterms:W3CDTF">2025-09-01T16:04:00Z</dcterms:modified>
  <cp:category/>
</cp:coreProperties>
</file>